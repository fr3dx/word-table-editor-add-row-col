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3D0B4D" w14:paraId="73A8D914" w14:textId="77777777" w:rsidTr="003D0B4D">
        <w:tc>
          <w:tcPr>
            <w:tcW w:w="2876" w:type="dxa"/>
          </w:tcPr>
          <w:p w14:paraId="42ED11C8" w14:textId="1C52AB86" w:rsidR="003D0B4D" w:rsidRDefault="003D0B4D" w:rsidP="003D0B4D">
            <w:r>
              <w:t>T1S1O1</w:t>
            </w:r>
          </w:p>
        </w:tc>
        <w:tc>
          <w:tcPr>
            <w:tcW w:w="2877" w:type="dxa"/>
          </w:tcPr>
          <w:p w14:paraId="1BD00F9B" w14:textId="1DA4C8F6" w:rsidR="003D0B4D" w:rsidRDefault="003D0B4D" w:rsidP="003D0B4D">
            <w:r>
              <w:t>T1S1O2</w:t>
            </w:r>
          </w:p>
        </w:tc>
        <w:tc>
          <w:tcPr>
            <w:tcW w:w="2877" w:type="dxa"/>
          </w:tcPr>
          <w:p w14:paraId="17F38102" w14:textId="03569250" w:rsidR="003D0B4D" w:rsidRDefault="003D0B4D" w:rsidP="003D0B4D">
            <w:r>
              <w:t>T1S1O3</w:t>
            </w:r>
          </w:p>
        </w:tc>
      </w:tr>
      <w:tr w:rsidR="003D0B4D" w14:paraId="2068F6C0" w14:textId="77777777" w:rsidTr="003D0B4D">
        <w:tc>
          <w:tcPr>
            <w:tcW w:w="2876" w:type="dxa"/>
          </w:tcPr>
          <w:p w14:paraId="2F9CCCAD" w14:textId="253547D5" w:rsidR="003D0B4D" w:rsidRDefault="003D0B4D" w:rsidP="003D0B4D">
            <w:r>
              <w:t>T1S2O1</w:t>
            </w:r>
          </w:p>
        </w:tc>
        <w:tc>
          <w:tcPr>
            <w:tcW w:w="2877" w:type="dxa"/>
          </w:tcPr>
          <w:p w14:paraId="2D64DECB" w14:textId="4A062D5E" w:rsidR="003D0B4D" w:rsidRDefault="003D0B4D" w:rsidP="003D0B4D">
            <w:r>
              <w:t>T1S2O2</w:t>
            </w:r>
          </w:p>
        </w:tc>
        <w:tc>
          <w:tcPr>
            <w:tcW w:w="2877" w:type="dxa"/>
          </w:tcPr>
          <w:p w14:paraId="11C3D256" w14:textId="0E94D5BB" w:rsidR="003D0B4D" w:rsidRDefault="003D0B4D" w:rsidP="003D0B4D">
            <w:r>
              <w:t>T1S2O2</w:t>
            </w:r>
          </w:p>
        </w:tc>
      </w:tr>
    </w:tbl>
    <w:p w14:paraId="66FDDB19" w14:textId="77777777" w:rsidR="00131300" w:rsidRDefault="00131300" w:rsidP="003D0B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3D0B4D" w14:paraId="07E4D414" w14:textId="77777777" w:rsidTr="00D7420F">
        <w:tc>
          <w:tcPr>
            <w:tcW w:w="2876" w:type="dxa"/>
          </w:tcPr>
          <w:p w14:paraId="6DB5B943" w14:textId="3D158050" w:rsidR="003D0B4D" w:rsidRDefault="003D0B4D" w:rsidP="00D7420F">
            <w:r>
              <w:t>T</w:t>
            </w:r>
            <w:r>
              <w:t>2</w:t>
            </w:r>
            <w:r>
              <w:t>S1O1</w:t>
            </w:r>
          </w:p>
        </w:tc>
        <w:tc>
          <w:tcPr>
            <w:tcW w:w="2877" w:type="dxa"/>
          </w:tcPr>
          <w:p w14:paraId="6F9131C1" w14:textId="2B110C0D" w:rsidR="003D0B4D" w:rsidRDefault="003D0B4D" w:rsidP="00D7420F">
            <w:r>
              <w:t>T</w:t>
            </w:r>
            <w:r>
              <w:t>2</w:t>
            </w:r>
            <w:r>
              <w:t>S1O2</w:t>
            </w:r>
          </w:p>
        </w:tc>
        <w:tc>
          <w:tcPr>
            <w:tcW w:w="2877" w:type="dxa"/>
          </w:tcPr>
          <w:p w14:paraId="302EA10A" w14:textId="7540F214" w:rsidR="003D0B4D" w:rsidRDefault="003D0B4D" w:rsidP="00D7420F">
            <w:r>
              <w:t>T</w:t>
            </w:r>
            <w:r>
              <w:t>2</w:t>
            </w:r>
            <w:r>
              <w:t>S1O3</w:t>
            </w:r>
          </w:p>
        </w:tc>
      </w:tr>
      <w:tr w:rsidR="003D0B4D" w14:paraId="33FA0A8C" w14:textId="77777777" w:rsidTr="00D7420F">
        <w:tc>
          <w:tcPr>
            <w:tcW w:w="2876" w:type="dxa"/>
          </w:tcPr>
          <w:p w14:paraId="70A8B5C4" w14:textId="7A771546" w:rsidR="003D0B4D" w:rsidRDefault="003D0B4D" w:rsidP="00D7420F">
            <w:r>
              <w:t>T</w:t>
            </w:r>
            <w:r>
              <w:t>2</w:t>
            </w:r>
            <w:r>
              <w:t>S2O1</w:t>
            </w:r>
          </w:p>
        </w:tc>
        <w:tc>
          <w:tcPr>
            <w:tcW w:w="2877" w:type="dxa"/>
          </w:tcPr>
          <w:p w14:paraId="13520A61" w14:textId="78403990" w:rsidR="003D0B4D" w:rsidRDefault="003D0B4D" w:rsidP="00D7420F">
            <w:r>
              <w:t>T</w:t>
            </w:r>
            <w:r>
              <w:t>2</w:t>
            </w:r>
            <w:r>
              <w:t>S2O2</w:t>
            </w:r>
          </w:p>
        </w:tc>
        <w:tc>
          <w:tcPr>
            <w:tcW w:w="2877" w:type="dxa"/>
          </w:tcPr>
          <w:p w14:paraId="4D64ED8D" w14:textId="5DF52EFF" w:rsidR="003D0B4D" w:rsidRDefault="003D0B4D" w:rsidP="00D7420F">
            <w:r>
              <w:t>T</w:t>
            </w:r>
            <w:r>
              <w:t>2</w:t>
            </w:r>
            <w:r>
              <w:t>S2O2</w:t>
            </w:r>
          </w:p>
        </w:tc>
      </w:tr>
      <w:tr w:rsidR="003D0B4D" w14:paraId="24E0D95B" w14:textId="77777777" w:rsidTr="00D7420F">
        <w:tc>
          <w:tcPr>
            <w:tcW w:w="2876" w:type="dxa"/>
          </w:tcPr>
          <w:p w14:paraId="6DC647E5" w14:textId="4BBF948D" w:rsidR="003D0B4D" w:rsidRDefault="003D0B4D" w:rsidP="00D7420F">
            <w:r>
              <w:t>T2S3O1</w:t>
            </w:r>
          </w:p>
        </w:tc>
        <w:tc>
          <w:tcPr>
            <w:tcW w:w="2877" w:type="dxa"/>
          </w:tcPr>
          <w:p w14:paraId="6AC116B2" w14:textId="3A9047E1" w:rsidR="003D0B4D" w:rsidRDefault="003D0B4D" w:rsidP="00D7420F">
            <w:r>
              <w:t>T2S3O2</w:t>
            </w:r>
          </w:p>
        </w:tc>
        <w:tc>
          <w:tcPr>
            <w:tcW w:w="2877" w:type="dxa"/>
          </w:tcPr>
          <w:p w14:paraId="0C90AA45" w14:textId="2FC5344C" w:rsidR="003D0B4D" w:rsidRDefault="003D0B4D" w:rsidP="00D7420F">
            <w:r>
              <w:t>T2S3O3</w:t>
            </w:r>
          </w:p>
        </w:tc>
      </w:tr>
    </w:tbl>
    <w:p w14:paraId="4D02564D" w14:textId="77777777" w:rsidR="003D0B4D" w:rsidRPr="003D0B4D" w:rsidRDefault="003D0B4D" w:rsidP="003D0B4D"/>
    <w:sectPr w:rsidR="003D0B4D" w:rsidRPr="003D0B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5791781">
    <w:abstractNumId w:val="8"/>
  </w:num>
  <w:num w:numId="2" w16cid:durableId="448669321">
    <w:abstractNumId w:val="6"/>
  </w:num>
  <w:num w:numId="3" w16cid:durableId="1766919682">
    <w:abstractNumId w:val="5"/>
  </w:num>
  <w:num w:numId="4" w16cid:durableId="692847461">
    <w:abstractNumId w:val="4"/>
  </w:num>
  <w:num w:numId="5" w16cid:durableId="1129395621">
    <w:abstractNumId w:val="7"/>
  </w:num>
  <w:num w:numId="6" w16cid:durableId="1619946761">
    <w:abstractNumId w:val="3"/>
  </w:num>
  <w:num w:numId="7" w16cid:durableId="2032291850">
    <w:abstractNumId w:val="2"/>
  </w:num>
  <w:num w:numId="8" w16cid:durableId="1836920126">
    <w:abstractNumId w:val="1"/>
  </w:num>
  <w:num w:numId="9" w16cid:durableId="831991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1300"/>
    <w:rsid w:val="0015074B"/>
    <w:rsid w:val="0029639D"/>
    <w:rsid w:val="002C658F"/>
    <w:rsid w:val="00326F90"/>
    <w:rsid w:val="003D0B4D"/>
    <w:rsid w:val="004762AB"/>
    <w:rsid w:val="004A7218"/>
    <w:rsid w:val="0063070D"/>
    <w:rsid w:val="006C4FC7"/>
    <w:rsid w:val="009D73FC"/>
    <w:rsid w:val="00AA1D8D"/>
    <w:rsid w:val="00B47730"/>
    <w:rsid w:val="00C4741C"/>
    <w:rsid w:val="00CB0664"/>
    <w:rsid w:val="00F144B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8E9EEB"/>
  <w14:defaultImageDpi w14:val="300"/>
  <w15:docId w15:val="{89DC7DED-8927-468D-A9E7-84AD7AD5A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fr3dx</cp:lastModifiedBy>
  <cp:revision>5</cp:revision>
  <dcterms:created xsi:type="dcterms:W3CDTF">2025-04-20T06:47:00Z</dcterms:created>
  <dcterms:modified xsi:type="dcterms:W3CDTF">2025-04-20T08:22:00Z</dcterms:modified>
  <cp:category/>
</cp:coreProperties>
</file>